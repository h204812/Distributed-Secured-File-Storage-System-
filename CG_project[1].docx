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A3390" w14:textId="6C1A1535" w:rsidR="00291A39" w:rsidRPr="00291A39" w:rsidRDefault="00291A39" w:rsidP="00291A39">
      <w:pPr>
        <w:pStyle w:val="Heading1"/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sz w:val="40"/>
          <w:szCs w:val="40"/>
        </w:rPr>
        <w:t xml:space="preserve">                                    </w:t>
      </w:r>
      <w:r w:rsidRPr="00A87A62">
        <w:rPr>
          <w:rFonts w:ascii="Times New Roman" w:hAnsi="Times New Roman" w:cs="Times New Roman"/>
          <w:color w:val="auto"/>
          <w:sz w:val="52"/>
          <w:szCs w:val="52"/>
          <w:u w:val="single"/>
        </w:rPr>
        <w:t>REPORT</w:t>
      </w:r>
    </w:p>
    <w:p w14:paraId="4CBC8024" w14:textId="3A7FC03B" w:rsidR="00291A39" w:rsidRDefault="00291A39" w:rsidP="00291A39">
      <w:pPr>
        <w:pStyle w:val="Heading1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291A39"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B727ED" w:rsidRPr="00A87A62">
        <w:rPr>
          <w:rFonts w:ascii="Times New Roman" w:hAnsi="Times New Roman" w:cs="Times New Roman"/>
          <w:color w:val="auto"/>
          <w:sz w:val="40"/>
          <w:szCs w:val="40"/>
          <w:u w:val="single"/>
        </w:rPr>
        <w:t>Distributed File Storage Syste</w:t>
      </w:r>
      <w:r w:rsidRPr="00A87A62">
        <w:rPr>
          <w:rFonts w:ascii="Times New Roman" w:hAnsi="Times New Roman" w:cs="Times New Roman"/>
          <w:color w:val="auto"/>
          <w:sz w:val="40"/>
          <w:szCs w:val="40"/>
          <w:u w:val="single"/>
        </w:rPr>
        <w:t>m</w:t>
      </w:r>
    </w:p>
    <w:p w14:paraId="042A8899" w14:textId="77777777" w:rsidR="00DD5EE2" w:rsidRPr="00DD5EE2" w:rsidRDefault="00DD5EE2" w:rsidP="00DD5EE2"/>
    <w:p w14:paraId="26529E60" w14:textId="5B46BA26" w:rsidR="00291A39" w:rsidRPr="00291A39" w:rsidRDefault="00291A39" w:rsidP="00291A39">
      <w:pPr>
        <w:rPr>
          <w:rFonts w:ascii="Times New Roman" w:hAnsi="Times New Roman" w:cs="Times New Roman"/>
        </w:rPr>
      </w:pP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  <w:t>RAMAVATH CHINNA RAYUDU  [22CSB0A45]</w:t>
      </w:r>
    </w:p>
    <w:p w14:paraId="5BF616BD" w14:textId="0F612C23" w:rsidR="00291A39" w:rsidRPr="00291A39" w:rsidRDefault="00291A39" w:rsidP="00291A39">
      <w:pPr>
        <w:rPr>
          <w:rFonts w:ascii="Times New Roman" w:hAnsi="Times New Roman" w:cs="Times New Roman"/>
        </w:rPr>
      </w:pP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  <w:t>CH.HRUSHIK REDDY  [22CSB0C13]</w:t>
      </w:r>
    </w:p>
    <w:p w14:paraId="3FD69944" w14:textId="211E1FAE" w:rsidR="00291A39" w:rsidRPr="00291A39" w:rsidRDefault="00291A39" w:rsidP="00291A39">
      <w:pPr>
        <w:rPr>
          <w:rFonts w:ascii="Times New Roman" w:hAnsi="Times New Roman" w:cs="Times New Roman"/>
        </w:rPr>
      </w:pP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</w:r>
      <w:r w:rsidRPr="00291A39">
        <w:rPr>
          <w:rFonts w:ascii="Times New Roman" w:hAnsi="Times New Roman" w:cs="Times New Roman"/>
        </w:rPr>
        <w:tab/>
        <w:t>M.VAMSHI   [22CSB0C21]</w:t>
      </w:r>
    </w:p>
    <w:p w14:paraId="6E8C0D8A" w14:textId="6276B2C4" w:rsidR="00E258C1" w:rsidRPr="00E258C1" w:rsidRDefault="00B727ED" w:rsidP="00E258C1">
      <w:pPr>
        <w:pStyle w:val="Heading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1B60D5">
        <w:rPr>
          <w:rFonts w:ascii="Times New Roman" w:hAnsi="Times New Roman" w:cs="Times New Roman"/>
          <w:color w:val="auto"/>
          <w:sz w:val="40"/>
          <w:szCs w:val="40"/>
          <w:u w:val="single"/>
        </w:rPr>
        <w:t>Introduction</w:t>
      </w:r>
    </w:p>
    <w:p w14:paraId="0DF067F0" w14:textId="77777777" w:rsidR="00E258C1" w:rsidRPr="00E258C1" w:rsidRDefault="00E258C1" w:rsidP="00E258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In today's digital world, securing sensitive data during storage and transmission is a critical challenge. Traditional file storage systems are vulnerable to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unauthorized access, data breaches, and tampering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, making it essential to implement a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secured distributed file storage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mechanism. The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Distributed Secured File Storage System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addresses these concerns by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ensuring confidentiality, integrity, and authentication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while managing data across multiple storage nodes.</w:t>
      </w:r>
    </w:p>
    <w:p w14:paraId="5AD01EF4" w14:textId="77777777" w:rsidR="00E258C1" w:rsidRPr="00E258C1" w:rsidRDefault="00E258C1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258C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Problem Addressed</w:t>
      </w:r>
    </w:p>
    <w:p w14:paraId="7D405C64" w14:textId="77777777" w:rsidR="00E258C1" w:rsidRPr="00E258C1" w:rsidRDefault="00E258C1" w:rsidP="00E258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The primary challenge in distributed file storage is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securing data against unauthorized access, data loss, and integrity violations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. Many conventional cloud storage solutions store files in centralized locations, making them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prone to attacks such as data breaches, insider threats, and ransomware attacks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. Moreover, managing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encryption keys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securely remains a concern, as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compromised keys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could allow attackers to decrypt sensitive information.</w:t>
      </w:r>
    </w:p>
    <w:p w14:paraId="29255BCB" w14:textId="16DA1CCC" w:rsidR="00E258C1" w:rsidRPr="00E258C1" w:rsidRDefault="00E258C1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258C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Importance of the Prob</w:t>
      </w:r>
      <w:r w:rsidR="000504A2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lem</w:t>
      </w:r>
    </w:p>
    <w:p w14:paraId="193F5124" w14:textId="77777777" w:rsidR="00E258C1" w:rsidRPr="00E258C1" w:rsidRDefault="00E258C1" w:rsidP="00E258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With the increasing adoption of cloud-based services and distributed storage,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privacy and security concerns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have grown significantly. Enterprises, government organizations, and individuals require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reliable, tamper-proof, and privacy-preserving storage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mechanisms to ensure that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confidential files remain protected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even when stored across multiple nodes. Additionally,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ensuring data integrity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is crucial, as any alteration in file content can lead to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vulnerabilities, financial losses, or data corruption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75D29005" w14:textId="77777777" w:rsidR="00937D42" w:rsidRDefault="00937D42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16E7348" w14:textId="77777777" w:rsidR="00937D42" w:rsidRDefault="00937D42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2D18961D" w14:textId="29EC1856" w:rsidR="00E258C1" w:rsidRPr="00E258C1" w:rsidRDefault="00E258C1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258C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Existing Solutions and Their Limitations</w:t>
      </w:r>
    </w:p>
    <w:p w14:paraId="2343ADAE" w14:textId="77777777" w:rsidR="00E258C1" w:rsidRPr="00E258C1" w:rsidRDefault="00E258C1" w:rsidP="00E258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Several existing solutions attempt to secure distributed file storage using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cloud encryption services, blockchain-based storage, and decentralized networks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. However, they come with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limitations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>, such as:</w:t>
      </w:r>
    </w:p>
    <w:p w14:paraId="766AA933" w14:textId="77777777" w:rsidR="00E258C1" w:rsidRPr="00E258C1" w:rsidRDefault="00E258C1" w:rsidP="00E258C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Static encryption keys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– If compromised, they expose the entire dataset.</w:t>
      </w:r>
    </w:p>
    <w:p w14:paraId="74EA042F" w14:textId="77777777" w:rsidR="00E258C1" w:rsidRPr="00E258C1" w:rsidRDefault="00E258C1" w:rsidP="00E258C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Lack of dynamic key rotation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– Keys remain valid for long periods, increasing risks.</w:t>
      </w:r>
    </w:p>
    <w:p w14:paraId="50AF6640" w14:textId="77777777" w:rsidR="00E258C1" w:rsidRPr="00E258C1" w:rsidRDefault="00E258C1" w:rsidP="00E258C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Limited integrity checks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– Many systems do not provide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end-to-end file verification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mechanisms.</w:t>
      </w:r>
    </w:p>
    <w:p w14:paraId="73F283BB" w14:textId="77777777" w:rsidR="00E258C1" w:rsidRPr="00E258C1" w:rsidRDefault="00E258C1" w:rsidP="00E258C1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258C1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Key Contributions of Our Project</w:t>
      </w:r>
    </w:p>
    <w:p w14:paraId="39B49F03" w14:textId="77777777" w:rsidR="00E258C1" w:rsidRPr="00E258C1" w:rsidRDefault="00E258C1" w:rsidP="00E258C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Our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Distributed Secured File Storage System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overcomes these challenges by incorporating:</w:t>
      </w:r>
    </w:p>
    <w:p w14:paraId="6144F627" w14:textId="77777777" w:rsidR="00E258C1" w:rsidRPr="00E258C1" w:rsidRDefault="00E258C1" w:rsidP="00E258C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End-to-End Encryption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: Files are encrypted using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AES-256 encryption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before storage, ensuring data remains unreadable even if intercepted.</w:t>
      </w:r>
    </w:p>
    <w:p w14:paraId="0BC47A5B" w14:textId="77777777" w:rsidR="00E258C1" w:rsidRPr="00E258C1" w:rsidRDefault="00E258C1" w:rsidP="00E258C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HMAC-Based Integrity Verification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: Each file chunk is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authenticated using HMAC (Hash-based Message Authentication Code)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, ensuring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tamper detection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and verifying that data is not altered.</w:t>
      </w:r>
    </w:p>
    <w:p w14:paraId="0B96B580" w14:textId="77777777" w:rsidR="00E258C1" w:rsidRPr="00E258C1" w:rsidRDefault="00E258C1" w:rsidP="00E258C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Authentication via RSA Signatures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: Clients must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digitally sign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 their requests, which the metadata server verifies before granting file access, preventing impersonation attacks.</w:t>
      </w:r>
    </w:p>
    <w:p w14:paraId="2FBDAB12" w14:textId="679DAE15" w:rsidR="00E258C1" w:rsidRPr="00E258C1" w:rsidRDefault="00E258C1" w:rsidP="00E258C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Distributed Storage for Scalability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: Files are divided into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chunks</w:t>
      </w:r>
      <w:r w:rsidR="000F056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and distributed across multiple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storage nodes</w:t>
      </w:r>
      <w:r w:rsidR="000F0568">
        <w:rPr>
          <w:rFonts w:ascii="Times New Roman" w:hAnsi="Times New Roman" w:cs="Times New Roman"/>
          <w:b/>
          <w:bCs/>
          <w:sz w:val="28"/>
          <w:szCs w:val="28"/>
          <w:lang w:val="en-IN"/>
        </w:rPr>
        <w:t>(using Round Robin Technique)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 xml:space="preserve">, ensuring </w:t>
      </w:r>
      <w:r w:rsidRPr="00E258C1">
        <w:rPr>
          <w:rFonts w:ascii="Times New Roman" w:hAnsi="Times New Roman" w:cs="Times New Roman"/>
          <w:b/>
          <w:bCs/>
          <w:sz w:val="28"/>
          <w:szCs w:val="28"/>
          <w:lang w:val="en-IN"/>
        </w:rPr>
        <w:t>fault tolerance and availability</w:t>
      </w:r>
      <w:r w:rsidRPr="00E258C1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7ACAAAB" w14:textId="77777777" w:rsidR="00E258C1" w:rsidRPr="00E258C1" w:rsidRDefault="00E258C1" w:rsidP="00E258C1"/>
    <w:p w14:paraId="088172DE" w14:textId="4628A2FF" w:rsidR="00291A39" w:rsidRPr="00185223" w:rsidRDefault="00B727ED">
      <w:pPr>
        <w:pStyle w:val="Heading2"/>
        <w:rPr>
          <w:rFonts w:ascii="Times New Roman" w:hAnsi="Times New Roman" w:cs="Times New Roman"/>
          <w:color w:val="auto"/>
          <w:sz w:val="40"/>
          <w:szCs w:val="40"/>
          <w:u w:val="single"/>
        </w:rPr>
      </w:pPr>
      <w:r w:rsidRPr="00185223">
        <w:rPr>
          <w:rFonts w:ascii="Times New Roman" w:hAnsi="Times New Roman" w:cs="Times New Roman"/>
          <w:color w:val="auto"/>
          <w:sz w:val="36"/>
          <w:szCs w:val="36"/>
          <w:u w:val="single"/>
        </w:rPr>
        <w:t>Objectives</w:t>
      </w:r>
    </w:p>
    <w:p w14:paraId="0474868E" w14:textId="1F66DF22" w:rsidR="00937D42" w:rsidRDefault="00306902" w:rsidP="00937D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1D69">
        <w:rPr>
          <w:rFonts w:ascii="Times New Roman" w:hAnsi="Times New Roman" w:cs="Times New Roman"/>
          <w:b/>
          <w:bCs/>
          <w:sz w:val="28"/>
          <w:szCs w:val="28"/>
        </w:rPr>
        <w:t>Ensure Integrity, and Authentication</w:t>
      </w:r>
      <w:r w:rsidRPr="004E1D69">
        <w:rPr>
          <w:rFonts w:ascii="Times New Roman" w:hAnsi="Times New Roman" w:cs="Times New Roman"/>
          <w:sz w:val="28"/>
          <w:szCs w:val="28"/>
        </w:rPr>
        <w:t xml:space="preserve"> by using </w:t>
      </w:r>
      <w:r w:rsidRPr="004E1D69">
        <w:rPr>
          <w:rFonts w:ascii="Times New Roman" w:hAnsi="Times New Roman" w:cs="Times New Roman"/>
          <w:b/>
          <w:bCs/>
          <w:sz w:val="28"/>
          <w:szCs w:val="28"/>
        </w:rPr>
        <w:t>AES encryption, HMAC verification, and RSA-based authentication</w:t>
      </w:r>
      <w:r w:rsidR="00937D42">
        <w:rPr>
          <w:rFonts w:ascii="Times New Roman" w:hAnsi="Times New Roman" w:cs="Times New Roman"/>
          <w:sz w:val="28"/>
          <w:szCs w:val="28"/>
        </w:rPr>
        <w:t>.</w:t>
      </w:r>
    </w:p>
    <w:p w14:paraId="154C31B8" w14:textId="0BEDF093" w:rsidR="00937D42" w:rsidRPr="00937D42" w:rsidRDefault="00937D42" w:rsidP="00937D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37D42">
        <w:rPr>
          <w:rFonts w:ascii="Times New Roman" w:hAnsi="Times New Roman" w:cs="Times New Roman"/>
          <w:sz w:val="28"/>
          <w:szCs w:val="28"/>
        </w:rPr>
        <w:t xml:space="preserve">Dividing the File into chunks and storing them separately to avoid </w:t>
      </w:r>
      <w:r w:rsidRPr="00937D42">
        <w:rPr>
          <w:rFonts w:ascii="Times New Roman" w:hAnsi="Times New Roman" w:cs="Times New Roman"/>
          <w:b/>
          <w:bCs/>
          <w:sz w:val="28"/>
          <w:szCs w:val="28"/>
        </w:rPr>
        <w:t>fault tolerance</w:t>
      </w:r>
    </w:p>
    <w:p w14:paraId="2B4767E8" w14:textId="77777777" w:rsidR="00937D42" w:rsidRDefault="00937D42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</w:p>
    <w:p w14:paraId="561E53E5" w14:textId="77777777" w:rsidR="00937D42" w:rsidRDefault="00937D42" w:rsidP="00937D42"/>
    <w:p w14:paraId="6B7799C1" w14:textId="77777777" w:rsidR="00937D42" w:rsidRPr="00937D42" w:rsidRDefault="00937D42" w:rsidP="00937D42"/>
    <w:p w14:paraId="13D38B24" w14:textId="77777777" w:rsidR="00937D42" w:rsidRPr="00937D42" w:rsidRDefault="00937D42" w:rsidP="00937D42"/>
    <w:p w14:paraId="1C21E337" w14:textId="5B167425" w:rsidR="008B2DE7" w:rsidRPr="008B2DE7" w:rsidRDefault="00566FEA" w:rsidP="008B2DE7">
      <w:pPr>
        <w:pStyle w:val="Heading2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Project Flow Diagram</w:t>
      </w:r>
    </w:p>
    <w:p w14:paraId="478A0DC6" w14:textId="13EA76A5" w:rsidR="00566FEA" w:rsidRDefault="00566FEA" w:rsidP="00566FEA"/>
    <w:p w14:paraId="63A23478" w14:textId="231B0C3B" w:rsidR="0071574A" w:rsidRPr="0071574A" w:rsidRDefault="0071574A" w:rsidP="0071574A">
      <w:pPr>
        <w:rPr>
          <w:lang w:val="en-IN"/>
        </w:rPr>
      </w:pPr>
    </w:p>
    <w:p w14:paraId="4DAD0011" w14:textId="2C5F110A" w:rsidR="0071574A" w:rsidRPr="00566FEA" w:rsidRDefault="00DD5EE2" w:rsidP="00566FEA">
      <w:r w:rsidRPr="0071574A">
        <w:rPr>
          <w:noProof/>
          <w:lang w:val="en-IN"/>
        </w:rPr>
        <w:drawing>
          <wp:inline distT="0" distB="0" distL="0" distR="0" wp14:anchorId="561D6A4C" wp14:editId="0E31A9FC">
            <wp:extent cx="6903720" cy="4206240"/>
            <wp:effectExtent l="0" t="0" r="0" b="3810"/>
            <wp:docPr id="1480978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924" cy="42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78AE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9B1ED86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8AF219A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7BCA8A28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6F758307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06688F2D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3E156B2E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18050D8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5D49CFE9" w14:textId="77777777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14:paraId="4CC9E6C8" w14:textId="640635C6" w:rsidR="008B2DE7" w:rsidRDefault="008B2DE7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 xml:space="preserve">Client Upload Flow Chart </w:t>
      </w:r>
    </w:p>
    <w:p w14:paraId="06499663" w14:textId="7B731A19" w:rsidR="008B2DE7" w:rsidRDefault="008B2DE7" w:rsidP="008B2D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8B2DE7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drawing>
          <wp:inline distT="0" distB="0" distL="0" distR="0" wp14:anchorId="0C933449" wp14:editId="1AE8D90C">
            <wp:extent cx="3055620" cy="3566160"/>
            <wp:effectExtent l="0" t="0" r="0" b="0"/>
            <wp:docPr id="1609830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C09F" w14:textId="7D0E2D5F" w:rsidR="008B2DE7" w:rsidRDefault="008B2DE7" w:rsidP="008B2DE7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Client Download Flow Chart</w:t>
      </w:r>
    </w:p>
    <w:p w14:paraId="58F75DEE" w14:textId="77777777" w:rsidR="00245F4E" w:rsidRDefault="00245F4E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245F4E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drawing>
          <wp:inline distT="0" distB="0" distL="0" distR="0" wp14:anchorId="65A5505B" wp14:editId="70118FBC">
            <wp:extent cx="4107180" cy="4419600"/>
            <wp:effectExtent l="0" t="0" r="7620" b="0"/>
            <wp:docPr id="6617428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287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6083" w14:textId="371C6FBC" w:rsidR="007F0CF8" w:rsidRPr="007F0CF8" w:rsidRDefault="007F0CF8" w:rsidP="007F0CF8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7F0CF8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lastRenderedPageBreak/>
        <w:t>Implementation of the Distributed Secured File Storage System</w:t>
      </w:r>
      <w:r w:rsidR="0071574A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:</w:t>
      </w:r>
    </w:p>
    <w:p w14:paraId="4BA36552" w14:textId="77777777" w:rsidR="007F0CF8" w:rsidRPr="007F0CF8" w:rsidRDefault="007F0CF8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Distributed Secured File Storage System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is designed to store files across multiple servers securely, ensuring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confidentiality, integrity, and authentication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using advanced cryptographic techniques. Below is the step-by-step breakdown of its implementation.</w:t>
      </w:r>
    </w:p>
    <w:p w14:paraId="5672CB90" w14:textId="77777777" w:rsidR="007F0CF8" w:rsidRPr="007F0CF8" w:rsidRDefault="00000000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pict w14:anchorId="4FC1C343">
          <v:rect id="_x0000_i1025" style="width:0;height:1.5pt" o:hralign="center" o:hrstd="t" o:hr="t" fillcolor="#a0a0a0" stroked="f"/>
        </w:pict>
      </w:r>
    </w:p>
    <w:p w14:paraId="13EE44A6" w14:textId="77777777" w:rsidR="007F0CF8" w:rsidRPr="007F0CF8" w:rsidRDefault="00000000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pict w14:anchorId="576CCBD0">
          <v:rect id="_x0000_i1026" style="width:0;height:1.5pt" o:hralign="center" o:hrstd="t" o:hr="t" fillcolor="#a0a0a0" stroked="f"/>
        </w:pict>
      </w:r>
    </w:p>
    <w:p w14:paraId="36CC44B6" w14:textId="766A87D9" w:rsidR="007F0CF8" w:rsidRPr="007F0CF8" w:rsidRDefault="00CB375C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1</w:t>
      </w:r>
      <w:r w:rsidR="007F0CF8"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. Implementation Steps</w:t>
      </w:r>
    </w:p>
    <w:p w14:paraId="5574BAA1" w14:textId="77777777" w:rsidR="007F0CF8" w:rsidRPr="007F0CF8" w:rsidRDefault="007F0CF8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Setting Up RSA Keys for Client &amp; Metadata Server</w:t>
      </w:r>
    </w:p>
    <w:p w14:paraId="7A289B62" w14:textId="77777777" w:rsidR="007F0CF8" w:rsidRPr="007F0CF8" w:rsidRDefault="007F0CF8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Each client and the metadata server must generate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RSA key pairs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for secure communication.</w:t>
      </w:r>
    </w:p>
    <w:p w14:paraId="02DE0A32" w14:textId="77777777" w:rsidR="007F0CF8" w:rsidRPr="007F0CF8" w:rsidRDefault="007F0CF8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Client-Side Key Generation</w:t>
      </w:r>
    </w:p>
    <w:p w14:paraId="1B39E2EE" w14:textId="1E3B40BE" w:rsidR="007F0CF8" w:rsidRPr="007F0CF8" w:rsidRDefault="007F0CF8" w:rsidP="007F0CF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Generate a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2048-bit RSA key pair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(client_private.bin &amp; client_public.</w:t>
      </w:r>
      <w:r w:rsidR="00DD5EE2">
        <w:rPr>
          <w:rFonts w:ascii="Times New Roman" w:hAnsi="Times New Roman" w:cs="Times New Roman"/>
          <w:sz w:val="28"/>
          <w:szCs w:val="28"/>
          <w:lang w:val="en-IN"/>
        </w:rPr>
        <w:t>pem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14:paraId="16C371DF" w14:textId="77777777" w:rsidR="007F0CF8" w:rsidRPr="007F0CF8" w:rsidRDefault="007F0CF8" w:rsidP="007F0CF8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public key is sent to the metadata server for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secure key exchange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2F44556" w14:textId="77777777" w:rsidR="007F0CF8" w:rsidRPr="007F0CF8" w:rsidRDefault="007F0CF8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Metadata Server Key Generation</w:t>
      </w:r>
    </w:p>
    <w:p w14:paraId="5014DF77" w14:textId="2FB3B4DF" w:rsidR="007F0CF8" w:rsidRPr="007F0CF8" w:rsidRDefault="007F0CF8" w:rsidP="007F0CF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Generates its own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RSA key pair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(metadata_private.</w:t>
      </w:r>
      <w:r w:rsidR="00DD5EE2">
        <w:rPr>
          <w:rFonts w:ascii="Times New Roman" w:hAnsi="Times New Roman" w:cs="Times New Roman"/>
          <w:sz w:val="28"/>
          <w:szCs w:val="28"/>
          <w:lang w:val="en-IN"/>
        </w:rPr>
        <w:t>bin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&amp; metadata_public.pem).</w:t>
      </w:r>
    </w:p>
    <w:p w14:paraId="4BCDAF4C" w14:textId="1B5A4FFA" w:rsidR="007F0CF8" w:rsidRPr="007F0CF8" w:rsidRDefault="007F0CF8" w:rsidP="007F0CF8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Clients use this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public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DD5EE2">
        <w:rPr>
          <w:rFonts w:ascii="Times New Roman" w:hAnsi="Times New Roman" w:cs="Times New Roman"/>
          <w:sz w:val="28"/>
          <w:szCs w:val="28"/>
          <w:lang w:val="en-IN"/>
        </w:rPr>
        <w:t xml:space="preserve">of metadata Server 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to encrypt their AES &amp; HMAC keys before sending them.</w:t>
      </w:r>
    </w:p>
    <w:p w14:paraId="2CCAD2FF" w14:textId="77777777" w:rsidR="007F0CF8" w:rsidRPr="007F0CF8" w:rsidRDefault="00000000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pict w14:anchorId="03D3C8AD">
          <v:rect id="_x0000_i1027" style="width:0;height:1.5pt" o:hralign="center" o:hrstd="t" o:hr="t" fillcolor="#a0a0a0" stroked="f"/>
        </w:pict>
      </w:r>
    </w:p>
    <w:p w14:paraId="7C0D590C" w14:textId="77777777" w:rsidR="007F0CF8" w:rsidRPr="007F0CF8" w:rsidRDefault="007F0CF8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2: Secure File Upload Process</w:t>
      </w:r>
    </w:p>
    <w:p w14:paraId="271E2E74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Generates AES &amp; HMAC Keys for Encryption &amp; Integrity</w:t>
      </w:r>
    </w:p>
    <w:p w14:paraId="4BE8CCD1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AES-256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key is generated dynamically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for each file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D063C00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(256-bit) is generated for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integrity verification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338B02E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Encrypts the File using AES-GCM</w:t>
      </w:r>
    </w:p>
    <w:p w14:paraId="20CBA8EF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AES-GCM ensures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confidentiality and authentication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(prevents data tampering).</w:t>
      </w:r>
    </w:p>
    <w:p w14:paraId="401C9298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file is split into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chunks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(1024 bytes each).</w:t>
      </w:r>
    </w:p>
    <w:p w14:paraId="2330ACC9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Compute HMAC for Each Chunk</w:t>
      </w:r>
    </w:p>
    <w:p w14:paraId="1D614D26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 hash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is computed for each chunk before storing it on the servers.</w:t>
      </w:r>
    </w:p>
    <w:p w14:paraId="38D97223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Upload File Chunks to Distributed Storage Nodes</w:t>
      </w:r>
    </w:p>
    <w:p w14:paraId="08FC7F8F" w14:textId="77777777" w:rsid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Each chunk is stored on a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different storage node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for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fault tolerance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8F5F9B0" w14:textId="526D69D5" w:rsidR="00DD5EE2" w:rsidRPr="007F0CF8" w:rsidRDefault="00DD5EE2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Each chun</w:t>
      </w:r>
      <w:r w:rsidR="00CB375C">
        <w:rPr>
          <w:rFonts w:ascii="Times New Roman" w:hAnsi="Times New Roman" w:cs="Times New Roman"/>
          <w:sz w:val="28"/>
          <w:szCs w:val="28"/>
          <w:lang w:val="en-IN"/>
        </w:rPr>
        <w:t xml:space="preserve">k consists of </w:t>
      </w:r>
      <w:r w:rsidR="00CB375C" w:rsidRPr="00CB375C">
        <w:rPr>
          <w:rFonts w:ascii="Times New Roman" w:hAnsi="Times New Roman" w:cs="Times New Roman"/>
          <w:b/>
          <w:bCs/>
          <w:sz w:val="28"/>
          <w:szCs w:val="28"/>
          <w:lang w:val="en-IN"/>
        </w:rPr>
        <w:t>Encrypted data part</w:t>
      </w:r>
      <w:r w:rsidR="00CB375C">
        <w:rPr>
          <w:rFonts w:ascii="Times New Roman" w:hAnsi="Times New Roman" w:cs="Times New Roman"/>
          <w:sz w:val="28"/>
          <w:szCs w:val="28"/>
          <w:lang w:val="en-IN"/>
        </w:rPr>
        <w:t xml:space="preserve"> along with its </w:t>
      </w:r>
      <w:r w:rsidR="00CB375C" w:rsidRPr="00CB375C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 hash</w:t>
      </w:r>
      <w:r w:rsidR="00CB375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59B6586E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Encrypt &amp; Upload AES &amp; HMAC Keys to Metadata Server</w:t>
      </w:r>
    </w:p>
    <w:p w14:paraId="436B58BD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AES &amp; HMAC keys are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encrypted using the Metadata Server’s public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8383044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metadata server stores these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encrypted keys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securely.</w:t>
      </w:r>
    </w:p>
    <w:p w14:paraId="6EA05FDD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Send File Metadata to Metadata Server</w:t>
      </w:r>
    </w:p>
    <w:p w14:paraId="198AA636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Metadata includes:</w:t>
      </w:r>
    </w:p>
    <w:p w14:paraId="77172215" w14:textId="77777777" w:rsidR="007F0CF8" w:rsidRPr="007F0CF8" w:rsidRDefault="007F0CF8" w:rsidP="007F0CF8">
      <w:pPr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Chunk locations on storage nodes.</w:t>
      </w:r>
    </w:p>
    <w:p w14:paraId="4D836FDF" w14:textId="77777777" w:rsidR="007F0CF8" w:rsidRPr="007F0CF8" w:rsidRDefault="007F0CF8" w:rsidP="007F0CF8">
      <w:pPr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Encrypted AES &amp; HMAC keys.</w:t>
      </w:r>
    </w:p>
    <w:p w14:paraId="0FCED125" w14:textId="77777777" w:rsidR="007F0CF8" w:rsidRPr="007F0CF8" w:rsidRDefault="007F0CF8" w:rsidP="007F0CF8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Delete AES &amp; HMAC Keys from the Client</w:t>
      </w:r>
    </w:p>
    <w:p w14:paraId="0C3A3B5B" w14:textId="77777777" w:rsidR="007F0CF8" w:rsidRPr="007F0CF8" w:rsidRDefault="007F0CF8" w:rsidP="007F0CF8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keys are removed from the client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to prevent reuse and compromise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3103CD67" w14:textId="77777777" w:rsidR="007F0CF8" w:rsidRPr="007F0CF8" w:rsidRDefault="00000000" w:rsidP="007F0CF8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pict w14:anchorId="6EC64DB7">
          <v:rect id="_x0000_i1028" style="width:0;height:1.5pt" o:hralign="center" o:hrstd="t" o:hr="t" fillcolor="#a0a0a0" stroked="f"/>
        </w:pict>
      </w:r>
    </w:p>
    <w:p w14:paraId="79EBBCDC" w14:textId="77777777" w:rsidR="007F0CF8" w:rsidRPr="007F0CF8" w:rsidRDefault="007F0CF8" w:rsidP="007F0CF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3: Secure File Download Process</w:t>
      </w:r>
    </w:p>
    <w:p w14:paraId="63B938F5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Requests File with RSA Authentication</w:t>
      </w:r>
    </w:p>
    <w:p w14:paraId="53CB04B7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The client sends a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digitally signed request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(RSA-SHA256).</w:t>
      </w:r>
    </w:p>
    <w:p w14:paraId="2E80C808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Metadata server verifies 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signature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before proceeding.</w:t>
      </w:r>
    </w:p>
    <w:p w14:paraId="1D86B5CC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Metadata Server Retrieves Encrypted Keys</w:t>
      </w:r>
    </w:p>
    <w:p w14:paraId="53F9133F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Decrypts the AES &amp; HMAC keys with its private key.</w:t>
      </w:r>
    </w:p>
    <w:p w14:paraId="15644450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Generates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AES &amp; HMAC keys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to re-encrypt the file.</w:t>
      </w:r>
    </w:p>
    <w:p w14:paraId="429D5E2B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Metadata Server Re-Encrypts File Chunks</w:t>
      </w:r>
    </w:p>
    <w:p w14:paraId="2A327ECD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Retrieves encrypted chunks from storage nodes.</w:t>
      </w:r>
    </w:p>
    <w:p w14:paraId="6E373684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Decrypts using the old AES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and re-encrypts with 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AES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733610F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Computes a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HMAC for each chunk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91F6712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Stores 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encrypted chunks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back into storage nodes.</w:t>
      </w:r>
    </w:p>
    <w:p w14:paraId="74C20995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Metadata Server Sends New Keys to the Client</w:t>
      </w:r>
    </w:p>
    <w:p w14:paraId="52F6967C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Encrypts the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new AES &amp; HMAC keys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using the requesting client’s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public key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8F7E88A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Sends them securely.</w:t>
      </w:r>
    </w:p>
    <w:p w14:paraId="39A0D9A3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Retrieves File Chunks &amp; Verifies Integrity</w:t>
      </w:r>
    </w:p>
    <w:p w14:paraId="6ACA2472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Downloads encrypted chunks from storage nodes.</w:t>
      </w:r>
    </w:p>
    <w:p w14:paraId="67E50845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Uses the AES key to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decrypt the file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587B3DC5" w14:textId="77777777" w:rsidR="007F0CF8" w:rsidRPr="007F0CF8" w:rsidRDefault="007F0CF8" w:rsidP="007F0CF8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Computes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 xml:space="preserve"> for each chunk and </w:t>
      </w: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compares it with the received HMAC</w:t>
      </w:r>
      <w:r w:rsidRPr="007F0CF8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0AFD8E54" w14:textId="77777777" w:rsidR="007F0CF8" w:rsidRPr="007F0CF8" w:rsidRDefault="007F0CF8" w:rsidP="007F0CF8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b/>
          <w:bCs/>
          <w:sz w:val="28"/>
          <w:szCs w:val="28"/>
          <w:lang w:val="en-IN"/>
        </w:rPr>
        <w:t>Client Successfully Reassembles &amp; Saves the File</w:t>
      </w:r>
    </w:p>
    <w:p w14:paraId="4FC7D61D" w14:textId="6D6B5776" w:rsidR="00C942A4" w:rsidRPr="0071574A" w:rsidRDefault="007F0CF8" w:rsidP="0071574A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F0CF8">
        <w:rPr>
          <w:rFonts w:ascii="Times New Roman" w:hAnsi="Times New Roman" w:cs="Times New Roman"/>
          <w:sz w:val="28"/>
          <w:szCs w:val="28"/>
          <w:lang w:val="en-IN"/>
        </w:rPr>
        <w:t>If all integrity checks pass, the client reconstructs the file.</w:t>
      </w:r>
    </w:p>
    <w:p w14:paraId="4C334D7B" w14:textId="6CE6FB63" w:rsidR="00B71692" w:rsidRDefault="00B727ED">
      <w:pPr>
        <w:pStyle w:val="Heading3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245F4E">
        <w:rPr>
          <w:rFonts w:ascii="Times New Roman" w:hAnsi="Times New Roman" w:cs="Times New Roman"/>
          <w:color w:val="auto"/>
          <w:sz w:val="36"/>
          <w:szCs w:val="36"/>
          <w:u w:val="single"/>
        </w:rPr>
        <w:t>Algorithm</w:t>
      </w:r>
      <w:r w:rsidR="00245F4E">
        <w:rPr>
          <w:rFonts w:ascii="Times New Roman" w:hAnsi="Times New Roman" w:cs="Times New Roman"/>
          <w:color w:val="auto"/>
          <w:sz w:val="36"/>
          <w:szCs w:val="36"/>
          <w:u w:val="single"/>
        </w:rPr>
        <w:t>s</w:t>
      </w:r>
    </w:p>
    <w:p w14:paraId="5656F1A2" w14:textId="77777777" w:rsidR="00245F4E" w:rsidRDefault="00245F4E" w:rsidP="00245F4E"/>
    <w:p w14:paraId="1A37A591" w14:textId="53E316EC" w:rsidR="00245F4E" w:rsidRPr="00F02645" w:rsidRDefault="00245F4E" w:rsidP="00245F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5F4E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F02645">
        <w:rPr>
          <w:rFonts w:ascii="Times New Roman" w:hAnsi="Times New Roman" w:cs="Times New Roman"/>
          <w:b/>
          <w:bCs/>
          <w:sz w:val="32"/>
          <w:szCs w:val="32"/>
        </w:rPr>
        <w:t>SA</w:t>
      </w:r>
      <w:r w:rsidRPr="00245F4E">
        <w:rPr>
          <w:rFonts w:ascii="Times New Roman" w:hAnsi="Times New Roman" w:cs="Times New Roman"/>
          <w:b/>
          <w:bCs/>
          <w:sz w:val="32"/>
          <w:szCs w:val="32"/>
        </w:rPr>
        <w:t xml:space="preserve"> key</w:t>
      </w:r>
      <w:r w:rsidR="00F02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45F4E">
        <w:rPr>
          <w:rFonts w:ascii="Times New Roman" w:hAnsi="Times New Roman" w:cs="Times New Roman"/>
          <w:b/>
          <w:bCs/>
          <w:sz w:val="32"/>
          <w:szCs w:val="32"/>
        </w:rPr>
        <w:t>Generation</w:t>
      </w:r>
      <w:r w:rsidRPr="00245F4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45F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5F4E">
        <w:rPr>
          <w:rFonts w:ascii="Times New Roman" w:hAnsi="Times New Roman" w:cs="Times New Roman"/>
          <w:sz w:val="28"/>
          <w:szCs w:val="28"/>
        </w:rPr>
        <w:t>Used for Key exchanges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1FF32" w14:textId="77777777" w:rsidR="00F02645" w:rsidRPr="00245F4E" w:rsidRDefault="00F02645" w:rsidP="00F026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33C4D" w14:textId="12B715F0" w:rsidR="00F02645" w:rsidRDefault="00245F4E" w:rsidP="00F02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645">
        <w:rPr>
          <w:rFonts w:ascii="Times New Roman" w:hAnsi="Times New Roman" w:cs="Times New Roman"/>
          <w:b/>
          <w:bCs/>
          <w:sz w:val="32"/>
          <w:szCs w:val="32"/>
        </w:rPr>
        <w:t xml:space="preserve">AES </w:t>
      </w:r>
      <w:r w:rsidR="00F02645">
        <w:rPr>
          <w:rFonts w:ascii="Times New Roman" w:hAnsi="Times New Roman" w:cs="Times New Roman"/>
          <w:b/>
          <w:bCs/>
          <w:sz w:val="32"/>
          <w:szCs w:val="32"/>
        </w:rPr>
        <w:t>Encryption</w:t>
      </w:r>
      <w:r w:rsidRPr="00F026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02645">
        <w:rPr>
          <w:rFonts w:ascii="Times New Roman" w:hAnsi="Times New Roman" w:cs="Times New Roman"/>
          <w:sz w:val="28"/>
          <w:szCs w:val="28"/>
        </w:rPr>
        <w:t xml:space="preserve">Used for encrypting </w:t>
      </w:r>
      <w:r w:rsidR="00F02645" w:rsidRPr="00F02645">
        <w:rPr>
          <w:rFonts w:ascii="Times New Roman" w:hAnsi="Times New Roman" w:cs="Times New Roman"/>
          <w:sz w:val="28"/>
          <w:szCs w:val="28"/>
        </w:rPr>
        <w:t>the file</w:t>
      </w:r>
      <w:r w:rsidR="00F026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65335A4" w14:textId="77777777" w:rsidR="00F02645" w:rsidRPr="00F02645" w:rsidRDefault="00F02645" w:rsidP="00F026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469C66" w14:textId="3F7B25F6" w:rsidR="00245F4E" w:rsidRDefault="00F02645" w:rsidP="00245F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2645">
        <w:rPr>
          <w:rFonts w:ascii="Times New Roman" w:hAnsi="Times New Roman" w:cs="Times New Roman"/>
          <w:b/>
          <w:bCs/>
          <w:sz w:val="32"/>
          <w:szCs w:val="32"/>
        </w:rPr>
        <w:t>HMAC A</w:t>
      </w:r>
      <w:r>
        <w:rPr>
          <w:rFonts w:ascii="Times New Roman" w:hAnsi="Times New Roman" w:cs="Times New Roman"/>
          <w:b/>
          <w:bCs/>
          <w:sz w:val="32"/>
          <w:szCs w:val="32"/>
        </w:rPr>
        <w:t>lgorithm</w:t>
      </w:r>
      <w:r w:rsidRPr="00F02645">
        <w:rPr>
          <w:rFonts w:ascii="Times New Roman" w:hAnsi="Times New Roman" w:cs="Times New Roman"/>
          <w:sz w:val="28"/>
          <w:szCs w:val="28"/>
        </w:rPr>
        <w:t xml:space="preserve">: Used for Integrity of the file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02645">
        <w:rPr>
          <w:rFonts w:ascii="Times New Roman" w:hAnsi="Times New Roman" w:cs="Times New Roman"/>
          <w:b/>
          <w:bCs/>
          <w:sz w:val="28"/>
          <w:szCs w:val="28"/>
        </w:rPr>
        <w:t>Integrity Service</w:t>
      </w:r>
      <w:r w:rsidRPr="00F02645">
        <w:rPr>
          <w:rFonts w:ascii="Times New Roman" w:hAnsi="Times New Roman" w:cs="Times New Roman"/>
          <w:sz w:val="28"/>
          <w:szCs w:val="28"/>
        </w:rPr>
        <w:t xml:space="preserve"> is achieved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90C85FA" w14:textId="77777777" w:rsidR="00F02645" w:rsidRPr="00F02645" w:rsidRDefault="00F02645" w:rsidP="00F026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0251E5" w14:textId="77777777" w:rsidR="00F02645" w:rsidRPr="00245F4E" w:rsidRDefault="00F02645" w:rsidP="00F0264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91474F" w14:textId="5C11B8B1" w:rsidR="00F02645" w:rsidRPr="00F02645" w:rsidRDefault="00F02645" w:rsidP="00F02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02645">
        <w:rPr>
          <w:rFonts w:ascii="Times New Roman" w:hAnsi="Times New Roman" w:cs="Times New Roman"/>
          <w:b/>
          <w:bCs/>
          <w:sz w:val="32"/>
          <w:szCs w:val="32"/>
        </w:rPr>
        <w:t>Digital Signature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F02645">
        <w:rPr>
          <w:rFonts w:ascii="Times New Roman" w:hAnsi="Times New Roman" w:cs="Times New Roman"/>
          <w:sz w:val="28"/>
          <w:szCs w:val="28"/>
        </w:rPr>
        <w:t xml:space="preserve">Done using RSA keys , </w:t>
      </w:r>
      <w:r w:rsidRPr="00F02645">
        <w:rPr>
          <w:rFonts w:ascii="Times New Roman" w:hAnsi="Times New Roman" w:cs="Times New Roman"/>
          <w:b/>
          <w:bCs/>
          <w:sz w:val="28"/>
          <w:szCs w:val="28"/>
        </w:rPr>
        <w:t>Authentication Service</w:t>
      </w:r>
      <w:r w:rsidRPr="00F02645">
        <w:rPr>
          <w:rFonts w:ascii="Times New Roman" w:hAnsi="Times New Roman" w:cs="Times New Roman"/>
          <w:sz w:val="28"/>
          <w:szCs w:val="28"/>
        </w:rPr>
        <w:t xml:space="preserve"> is achieved</w:t>
      </w:r>
    </w:p>
    <w:p w14:paraId="5E1C0072" w14:textId="77777777" w:rsidR="00F02645" w:rsidRPr="00F02645" w:rsidRDefault="00F02645" w:rsidP="00F0264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D81153" w14:textId="2EE74CBF" w:rsidR="00F02645" w:rsidRPr="00F02645" w:rsidRDefault="00F02645" w:rsidP="00F02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SHA 512: </w:t>
      </w:r>
      <w:r w:rsidRPr="00F02645">
        <w:rPr>
          <w:rFonts w:ascii="Times New Roman" w:hAnsi="Times New Roman" w:cs="Times New Roman"/>
          <w:sz w:val="28"/>
          <w:szCs w:val="28"/>
        </w:rPr>
        <w:t>Used for signing the module at digital signature so that it can be verified</w:t>
      </w:r>
    </w:p>
    <w:p w14:paraId="626F77C7" w14:textId="77777777" w:rsidR="00F02645" w:rsidRPr="00F02645" w:rsidRDefault="00F02645" w:rsidP="00F0264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40923" w14:textId="77777777" w:rsidR="00F02645" w:rsidRPr="00F02645" w:rsidRDefault="00F02645" w:rsidP="00F0264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14B0C" w14:textId="7A780B2F" w:rsidR="00F02645" w:rsidRPr="00F02645" w:rsidRDefault="00F02645" w:rsidP="00F026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Round Robin Algorithm: </w:t>
      </w:r>
      <w:r w:rsidRPr="00F02645">
        <w:rPr>
          <w:rFonts w:ascii="Times New Roman" w:hAnsi="Times New Roman" w:cs="Times New Roman"/>
          <w:sz w:val="28"/>
          <w:szCs w:val="28"/>
        </w:rPr>
        <w:t xml:space="preserve">Round robin technique is used to divide the file into chunks </w:t>
      </w:r>
    </w:p>
    <w:p w14:paraId="65339C10" w14:textId="77777777" w:rsidR="00F02645" w:rsidRDefault="00F02645" w:rsidP="006806B1"/>
    <w:p w14:paraId="28F73D9B" w14:textId="77777777" w:rsidR="00F02645" w:rsidRDefault="00F02645" w:rsidP="006806B1"/>
    <w:p w14:paraId="0511A637" w14:textId="77777777" w:rsidR="00F02645" w:rsidRDefault="00F02645" w:rsidP="006806B1"/>
    <w:p w14:paraId="6C02C4FD" w14:textId="77777777" w:rsidR="00F02645" w:rsidRDefault="00F02645" w:rsidP="006806B1"/>
    <w:p w14:paraId="1F9976CE" w14:textId="77777777" w:rsidR="00F02645" w:rsidRDefault="00F02645" w:rsidP="006806B1"/>
    <w:p w14:paraId="0F6D4D00" w14:textId="414C1A4B" w:rsidR="006806B1" w:rsidRPr="006806B1" w:rsidRDefault="006806B1" w:rsidP="006806B1">
      <w:pPr>
        <w:rPr>
          <w:b/>
          <w:bCs/>
          <w:sz w:val="36"/>
          <w:szCs w:val="36"/>
          <w:u w:val="single"/>
          <w:lang w:val="en-IN"/>
        </w:rPr>
      </w:pPr>
      <w:r w:rsidRPr="006806B1">
        <w:rPr>
          <w:b/>
          <w:bCs/>
          <w:sz w:val="36"/>
          <w:szCs w:val="36"/>
          <w:u w:val="single"/>
          <w:lang w:val="en-IN"/>
        </w:rPr>
        <w:lastRenderedPageBreak/>
        <w:t>Conclusion</w:t>
      </w:r>
    </w:p>
    <w:p w14:paraId="6F2FA295" w14:textId="77777777" w:rsidR="006806B1" w:rsidRPr="006806B1" w:rsidRDefault="006806B1" w:rsidP="006806B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Distributed Secured File Storage System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 ensures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confidentiality, integrity, and authentication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 in file storage using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AES encryption, HMAC verification, and RSA authentication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. By distributing encrypted file chunks across multiple servers, it enhances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security and fault tolerance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. The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dynamic key rotation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 mechanism prevents unauthorized access even if keys are compromised.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HMAC ensures integrity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, and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RSA signatures authenticate clients securely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. This system is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scalable, resilient, and ideal for enterprises handling sensitive data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. With its robust security measures, it prevents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data breaches and tampering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, making it a reliable solution for </w:t>
      </w:r>
      <w:r w:rsidRPr="006806B1">
        <w:rPr>
          <w:rFonts w:ascii="Times New Roman" w:hAnsi="Times New Roman" w:cs="Times New Roman"/>
          <w:b/>
          <w:bCs/>
          <w:sz w:val="28"/>
          <w:szCs w:val="28"/>
          <w:lang w:val="en-IN"/>
        </w:rPr>
        <w:t>secure, distributed storage</w:t>
      </w:r>
      <w:r w:rsidRPr="006806B1">
        <w:rPr>
          <w:rFonts w:ascii="Times New Roman" w:hAnsi="Times New Roman" w:cs="Times New Roman"/>
          <w:sz w:val="28"/>
          <w:szCs w:val="28"/>
          <w:lang w:val="en-IN"/>
        </w:rPr>
        <w:t xml:space="preserve"> in real-world applications.</w:t>
      </w:r>
    </w:p>
    <w:p w14:paraId="496A58E0" w14:textId="77777777" w:rsidR="006806B1" w:rsidRPr="006806B1" w:rsidRDefault="006806B1" w:rsidP="006806B1"/>
    <w:p w14:paraId="4549C274" w14:textId="77777777" w:rsidR="00B71692" w:rsidRPr="00044769" w:rsidRDefault="00B727ED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044769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Learning Outcomes</w:t>
      </w:r>
    </w:p>
    <w:p w14:paraId="39B5B6F4" w14:textId="77777777" w:rsidR="00B71692" w:rsidRPr="00DA3434" w:rsidRDefault="00B727ED">
      <w:pPr>
        <w:rPr>
          <w:rFonts w:ascii="Times New Roman" w:hAnsi="Times New Roman" w:cs="Times New Roman"/>
          <w:sz w:val="28"/>
          <w:szCs w:val="28"/>
        </w:rPr>
      </w:pPr>
      <w:r w:rsidRPr="00DA3434">
        <w:rPr>
          <w:rFonts w:ascii="Times New Roman" w:hAnsi="Times New Roman" w:cs="Times New Roman"/>
          <w:sz w:val="28"/>
          <w:szCs w:val="28"/>
        </w:rPr>
        <w:t>- Understanding the principles of distributed file systems.</w:t>
      </w:r>
    </w:p>
    <w:p w14:paraId="0B388E2E" w14:textId="77777777" w:rsidR="00B71692" w:rsidRPr="00DA3434" w:rsidRDefault="00B727ED">
      <w:pPr>
        <w:rPr>
          <w:rFonts w:ascii="Times New Roman" w:hAnsi="Times New Roman" w:cs="Times New Roman"/>
          <w:sz w:val="28"/>
          <w:szCs w:val="28"/>
        </w:rPr>
      </w:pPr>
      <w:r w:rsidRPr="00DA3434">
        <w:rPr>
          <w:rFonts w:ascii="Times New Roman" w:hAnsi="Times New Roman" w:cs="Times New Roman"/>
          <w:sz w:val="28"/>
          <w:szCs w:val="28"/>
        </w:rPr>
        <w:t>- Implementing data replication and fault tolerance mechanisms.</w:t>
      </w:r>
    </w:p>
    <w:p w14:paraId="13B31E88" w14:textId="77777777" w:rsidR="00B71692" w:rsidRPr="00DA3434" w:rsidRDefault="00B727ED">
      <w:pPr>
        <w:rPr>
          <w:rFonts w:ascii="Times New Roman" w:hAnsi="Times New Roman" w:cs="Times New Roman"/>
          <w:sz w:val="28"/>
          <w:szCs w:val="28"/>
        </w:rPr>
      </w:pPr>
      <w:r w:rsidRPr="00DA3434">
        <w:rPr>
          <w:rFonts w:ascii="Times New Roman" w:hAnsi="Times New Roman" w:cs="Times New Roman"/>
          <w:sz w:val="28"/>
          <w:szCs w:val="28"/>
        </w:rPr>
        <w:t>- Optimizing file retrieval using indexing strategies.</w:t>
      </w:r>
    </w:p>
    <w:p w14:paraId="59A6F423" w14:textId="77777777" w:rsidR="00B71692" w:rsidRDefault="00B727ED">
      <w:pPr>
        <w:rPr>
          <w:rFonts w:ascii="Times New Roman" w:hAnsi="Times New Roman" w:cs="Times New Roman"/>
          <w:sz w:val="28"/>
          <w:szCs w:val="28"/>
        </w:rPr>
      </w:pPr>
      <w:r w:rsidRPr="00DA3434">
        <w:rPr>
          <w:rFonts w:ascii="Times New Roman" w:hAnsi="Times New Roman" w:cs="Times New Roman"/>
          <w:sz w:val="28"/>
          <w:szCs w:val="28"/>
        </w:rPr>
        <w:t>- Evaluating system performance and scalability.</w:t>
      </w:r>
    </w:p>
    <w:p w14:paraId="2F0FBD13" w14:textId="5A9B8B28" w:rsidR="00044769" w:rsidRPr="00DA3434" w:rsidRDefault="00044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-Applying Digital signature on 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HTTP </w:t>
      </w:r>
      <w:r w:rsidRPr="00044769">
        <w:rPr>
          <w:rFonts w:ascii="Times New Roman" w:hAnsi="Times New Roman" w:cs="Times New Roman"/>
          <w:b/>
          <w:bCs/>
          <w:sz w:val="28"/>
          <w:szCs w:val="28"/>
        </w:rPr>
        <w:t>API Get 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F018D" w14:textId="414EC173" w:rsidR="00BF68EB" w:rsidRPr="00BF68EB" w:rsidRDefault="00B727ED" w:rsidP="00BF68EB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 w:rsidRPr="00044769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</w:t>
      </w:r>
      <w:r w:rsidR="00BF68EB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KEY CODE SNIPPETS</w:t>
      </w:r>
    </w:p>
    <w:p w14:paraId="7DDFB8A6" w14:textId="77777777" w:rsidR="00044769" w:rsidRDefault="00044769" w:rsidP="00044769"/>
    <w:p w14:paraId="5B6EE9E8" w14:textId="075F5966" w:rsidR="00044769" w:rsidRPr="00BF68EB" w:rsidRDefault="00044769" w:rsidP="00044769">
      <w:pPr>
        <w:rPr>
          <w:b/>
          <w:bCs/>
          <w:sz w:val="28"/>
          <w:szCs w:val="28"/>
          <w:u w:val="single"/>
        </w:rPr>
      </w:pPr>
      <w:r w:rsidRPr="00BF68EB">
        <w:rPr>
          <w:b/>
          <w:bCs/>
          <w:sz w:val="28"/>
          <w:szCs w:val="28"/>
          <w:u w:val="single"/>
        </w:rPr>
        <w:t xml:space="preserve">CHUNKING THE FILE AND STORING THEM AT STORAGE SERVERS </w:t>
      </w:r>
    </w:p>
    <w:p w14:paraId="66AFC1D2" w14:textId="53C41F72" w:rsidR="00044769" w:rsidRDefault="00044769" w:rsidP="00044769">
      <w:pPr>
        <w:rPr>
          <w:b/>
          <w:bCs/>
        </w:rPr>
      </w:pPr>
      <w:r>
        <w:rPr>
          <w:b/>
          <w:bCs/>
        </w:rPr>
        <w:t xml:space="preserve">CODE : </w:t>
      </w:r>
    </w:p>
    <w:p w14:paraId="52AE2C9F" w14:textId="4E3DFE44" w:rsidR="00044769" w:rsidRDefault="00044769" w:rsidP="00044769">
      <w:pPr>
        <w:rPr>
          <w:b/>
          <w:bCs/>
        </w:rPr>
      </w:pPr>
      <w:r w:rsidRPr="00044769">
        <w:rPr>
          <w:b/>
          <w:bCs/>
        </w:rPr>
        <w:drawing>
          <wp:inline distT="0" distB="0" distL="0" distR="0" wp14:anchorId="3B504FCB" wp14:editId="7757FCA0">
            <wp:extent cx="6858000" cy="2665095"/>
            <wp:effectExtent l="0" t="0" r="0" b="1905"/>
            <wp:docPr id="15160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44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E6F" w14:textId="6344AA69" w:rsidR="00044769" w:rsidRDefault="00044769" w:rsidP="00044769">
      <w:pPr>
        <w:rPr>
          <w:b/>
          <w:bCs/>
        </w:rPr>
      </w:pPr>
      <w:r>
        <w:rPr>
          <w:b/>
          <w:bCs/>
        </w:rPr>
        <w:lastRenderedPageBreak/>
        <w:t xml:space="preserve">Data at server Nodes : </w:t>
      </w:r>
    </w:p>
    <w:p w14:paraId="6EAB0FA9" w14:textId="6023316A" w:rsidR="00BF68EB" w:rsidRPr="00044769" w:rsidRDefault="00BF68EB" w:rsidP="00044769">
      <w:pPr>
        <w:rPr>
          <w:b/>
          <w:bCs/>
        </w:rPr>
      </w:pPr>
      <w:r w:rsidRPr="00BF68EB">
        <w:rPr>
          <w:b/>
          <w:bCs/>
        </w:rPr>
        <w:drawing>
          <wp:inline distT="0" distB="0" distL="0" distR="0" wp14:anchorId="412B993B" wp14:editId="57BC6758">
            <wp:extent cx="7277100" cy="1051560"/>
            <wp:effectExtent l="0" t="0" r="0" b="0"/>
            <wp:docPr id="126818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1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44D2" w14:textId="77777777" w:rsidR="00044769" w:rsidRDefault="00044769">
      <w:pPr>
        <w:rPr>
          <w:rFonts w:ascii="Times New Roman" w:hAnsi="Times New Roman" w:cs="Times New Roman"/>
          <w:sz w:val="28"/>
          <w:szCs w:val="28"/>
        </w:rPr>
      </w:pPr>
    </w:p>
    <w:p w14:paraId="08BD7EB1" w14:textId="66E6B0F1" w:rsidR="00BF68EB" w:rsidRDefault="00BF68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8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UPLOADING THE ENCRYPTED KEYS AT THE METADATA </w:t>
      </w:r>
    </w:p>
    <w:p w14:paraId="2044A167" w14:textId="7FB14413" w:rsidR="00BF68EB" w:rsidRDefault="00BF68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1BC66" w14:textId="0324AF99" w:rsidR="00BF68EB" w:rsidRDefault="00BF68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68EB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1713362" wp14:editId="7CDCDDA3">
            <wp:extent cx="6005080" cy="4389500"/>
            <wp:effectExtent l="0" t="0" r="0" b="0"/>
            <wp:docPr id="73463084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30849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4234" w14:textId="77777777" w:rsidR="00BF68EB" w:rsidRDefault="00BF68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549A0C" w14:textId="77777777" w:rsidR="00A75E35" w:rsidRDefault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4ED5D" w14:textId="77777777" w:rsidR="00A75E35" w:rsidRDefault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878BBC" w14:textId="77777777" w:rsidR="00A75E35" w:rsidRDefault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C153C5" w14:textId="77777777" w:rsidR="00A75E35" w:rsidRDefault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6738C7" w14:textId="76085567" w:rsidR="00BF68EB" w:rsidRPr="00A75E35" w:rsidRDefault="00A75E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5E3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RETRIEVING THE KEYS  </w:t>
      </w:r>
    </w:p>
    <w:p w14:paraId="10803B81" w14:textId="23ADC891" w:rsidR="00A75E35" w:rsidRP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5E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CLIENT SIDE REQUEST </w:t>
      </w:r>
    </w:p>
    <w:p w14:paraId="518E22CC" w14:textId="54D9BB15" w:rsidR="00A75E35" w:rsidRDefault="00A75E35" w:rsidP="00A75E35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5E3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2360F4F" wp14:editId="452607C1">
            <wp:extent cx="5227319" cy="2987040"/>
            <wp:effectExtent l="0" t="0" r="0" b="3810"/>
            <wp:docPr id="900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7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851" cy="29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0297" w14:textId="3F26844C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DIGITAL SIGNATURE: </w:t>
      </w:r>
    </w:p>
    <w:p w14:paraId="0DB44E8E" w14:textId="57AE7B26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5E3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BB73D91" wp14:editId="65D28B29">
            <wp:extent cx="5189670" cy="1181202"/>
            <wp:effectExtent l="0" t="0" r="0" b="0"/>
            <wp:docPr id="5839720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7200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E04F" w14:textId="484ED75B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META SERVER VERIFYING  THE  SIGNATURE :</w:t>
      </w:r>
    </w:p>
    <w:p w14:paraId="470316C7" w14:textId="0A948B51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5E3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FB16303" wp14:editId="00F7ED31">
            <wp:extent cx="5197290" cy="2903472"/>
            <wp:effectExtent l="0" t="0" r="3810" b="0"/>
            <wp:docPr id="1476812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2526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E387" w14:textId="4CE27305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META SERVER </w:t>
      </w:r>
      <w:r w:rsidR="00131A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GIVING THE KEYS BY VERIFYING THE SIGNATURE : </w:t>
      </w:r>
    </w:p>
    <w:p w14:paraId="43B13C04" w14:textId="693A998F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5E35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821F61E" wp14:editId="7E19D884">
            <wp:extent cx="4496190" cy="5075360"/>
            <wp:effectExtent l="0" t="0" r="0" b="0"/>
            <wp:docPr id="18687592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59274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120F" w14:textId="77777777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41BE23" w14:textId="77777777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8EB12" w14:textId="7441A41C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STORAGE OF KEYS AT META SERVER : </w:t>
      </w:r>
    </w:p>
    <w:p w14:paraId="0970EAC3" w14:textId="27069CCA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1AC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43B9C694" wp14:editId="36002A4E">
            <wp:extent cx="6858000" cy="845820"/>
            <wp:effectExtent l="0" t="0" r="0" b="0"/>
            <wp:docPr id="122715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F3FD" w14:textId="322D01E2" w:rsidR="00A75E35" w:rsidRPr="00131AC2" w:rsidRDefault="00131AC2" w:rsidP="00A75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NOTE:  </w:t>
      </w:r>
      <w:r w:rsidRPr="00131AC2">
        <w:rPr>
          <w:rFonts w:ascii="Times New Roman" w:hAnsi="Times New Roman" w:cs="Times New Roman"/>
          <w:sz w:val="28"/>
          <w:szCs w:val="28"/>
        </w:rPr>
        <w:t xml:space="preserve">In above picture you can see that you cannot directly access the keys although you know the route where the keys are storing . You can only get the keys after authentication process only </w:t>
      </w:r>
    </w:p>
    <w:p w14:paraId="48651852" w14:textId="77777777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568138" w14:textId="58738BA1" w:rsidR="00A75E35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Verifying the integrity of chunks of data after retrieving from the Server Nodes </w:t>
      </w:r>
    </w:p>
    <w:p w14:paraId="6AD5D35B" w14:textId="77777777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9D09BB" w14:textId="2A474246" w:rsidR="00131AC2" w:rsidRDefault="00131AC2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1AC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AC64549" wp14:editId="45031E8B">
            <wp:extent cx="4671465" cy="3139712"/>
            <wp:effectExtent l="0" t="0" r="0" b="3810"/>
            <wp:docPr id="13567676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67632" name="Picture 1" descr="A computer screen shot of a program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6586" w14:textId="08B48A2C" w:rsidR="00A75E35" w:rsidRDefault="00A75E35" w:rsidP="00A75E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1E27FD7" w14:textId="77777777" w:rsidR="00B71692" w:rsidRPr="00131AC2" w:rsidRDefault="00B727ED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131AC2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References</w:t>
      </w:r>
    </w:p>
    <w:p w14:paraId="294F37DE" w14:textId="192AC67C" w:rsidR="00B71692" w:rsidRPr="00DA3434" w:rsidRDefault="00B71692">
      <w:pPr>
        <w:rPr>
          <w:rFonts w:ascii="Times New Roman" w:hAnsi="Times New Roman" w:cs="Times New Roman"/>
          <w:sz w:val="28"/>
          <w:szCs w:val="28"/>
        </w:rPr>
      </w:pPr>
    </w:p>
    <w:sectPr w:rsidR="00B71692" w:rsidRPr="00DA3434" w:rsidSect="00937D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32D19" w14:textId="77777777" w:rsidR="00493B34" w:rsidRDefault="00493B34" w:rsidP="0071574A">
      <w:pPr>
        <w:spacing w:after="0" w:line="240" w:lineRule="auto"/>
      </w:pPr>
      <w:r>
        <w:separator/>
      </w:r>
    </w:p>
  </w:endnote>
  <w:endnote w:type="continuationSeparator" w:id="0">
    <w:p w14:paraId="5952635F" w14:textId="77777777" w:rsidR="00493B34" w:rsidRDefault="00493B34" w:rsidP="0071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5E5CA" w14:textId="77777777" w:rsidR="00493B34" w:rsidRDefault="00493B34" w:rsidP="0071574A">
      <w:pPr>
        <w:spacing w:after="0" w:line="240" w:lineRule="auto"/>
      </w:pPr>
      <w:r>
        <w:separator/>
      </w:r>
    </w:p>
  </w:footnote>
  <w:footnote w:type="continuationSeparator" w:id="0">
    <w:p w14:paraId="222D9E36" w14:textId="77777777" w:rsidR="00493B34" w:rsidRDefault="00493B34" w:rsidP="00715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226AD"/>
    <w:multiLevelType w:val="multilevel"/>
    <w:tmpl w:val="32CC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75A8E"/>
    <w:multiLevelType w:val="hybridMultilevel"/>
    <w:tmpl w:val="76F4DC4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19E93ABE"/>
    <w:multiLevelType w:val="multilevel"/>
    <w:tmpl w:val="ACFC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E69DF"/>
    <w:multiLevelType w:val="multilevel"/>
    <w:tmpl w:val="A3D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2176E"/>
    <w:multiLevelType w:val="multilevel"/>
    <w:tmpl w:val="101C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56A0F"/>
    <w:multiLevelType w:val="multilevel"/>
    <w:tmpl w:val="197A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C7F0F"/>
    <w:multiLevelType w:val="multilevel"/>
    <w:tmpl w:val="5E30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95C97"/>
    <w:multiLevelType w:val="multilevel"/>
    <w:tmpl w:val="929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374A09"/>
    <w:multiLevelType w:val="hybridMultilevel"/>
    <w:tmpl w:val="3A86A6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627430">
    <w:abstractNumId w:val="8"/>
  </w:num>
  <w:num w:numId="2" w16cid:durableId="1174144550">
    <w:abstractNumId w:val="6"/>
  </w:num>
  <w:num w:numId="3" w16cid:durableId="1887526096">
    <w:abstractNumId w:val="5"/>
  </w:num>
  <w:num w:numId="4" w16cid:durableId="1102608023">
    <w:abstractNumId w:val="4"/>
  </w:num>
  <w:num w:numId="5" w16cid:durableId="310601156">
    <w:abstractNumId w:val="7"/>
  </w:num>
  <w:num w:numId="6" w16cid:durableId="269507240">
    <w:abstractNumId w:val="3"/>
  </w:num>
  <w:num w:numId="7" w16cid:durableId="1018658747">
    <w:abstractNumId w:val="2"/>
  </w:num>
  <w:num w:numId="8" w16cid:durableId="1512062156">
    <w:abstractNumId w:val="1"/>
  </w:num>
  <w:num w:numId="9" w16cid:durableId="1480225405">
    <w:abstractNumId w:val="0"/>
  </w:num>
  <w:num w:numId="10" w16cid:durableId="1658534841">
    <w:abstractNumId w:val="11"/>
  </w:num>
  <w:num w:numId="11" w16cid:durableId="549070261">
    <w:abstractNumId w:val="16"/>
  </w:num>
  <w:num w:numId="12" w16cid:durableId="201551365">
    <w:abstractNumId w:val="10"/>
  </w:num>
  <w:num w:numId="13" w16cid:durableId="2101486825">
    <w:abstractNumId w:val="14"/>
  </w:num>
  <w:num w:numId="14" w16cid:durableId="1975060986">
    <w:abstractNumId w:val="12"/>
  </w:num>
  <w:num w:numId="15" w16cid:durableId="712731950">
    <w:abstractNumId w:val="15"/>
  </w:num>
  <w:num w:numId="16" w16cid:durableId="238635779">
    <w:abstractNumId w:val="13"/>
  </w:num>
  <w:num w:numId="17" w16cid:durableId="298341345">
    <w:abstractNumId w:val="9"/>
  </w:num>
  <w:num w:numId="18" w16cid:durableId="12187869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1EC"/>
    <w:rsid w:val="00034616"/>
    <w:rsid w:val="00044769"/>
    <w:rsid w:val="000504A2"/>
    <w:rsid w:val="00055F48"/>
    <w:rsid w:val="0006063C"/>
    <w:rsid w:val="00092ED7"/>
    <w:rsid w:val="000F0568"/>
    <w:rsid w:val="00131AC2"/>
    <w:rsid w:val="0015074B"/>
    <w:rsid w:val="00185223"/>
    <w:rsid w:val="001B60D5"/>
    <w:rsid w:val="00241927"/>
    <w:rsid w:val="00245F4E"/>
    <w:rsid w:val="00256ADF"/>
    <w:rsid w:val="00287E51"/>
    <w:rsid w:val="00291A39"/>
    <w:rsid w:val="0029639D"/>
    <w:rsid w:val="00306902"/>
    <w:rsid w:val="00326F90"/>
    <w:rsid w:val="00392CC0"/>
    <w:rsid w:val="003C5422"/>
    <w:rsid w:val="00493B34"/>
    <w:rsid w:val="004E191A"/>
    <w:rsid w:val="004E1D69"/>
    <w:rsid w:val="004E3EDB"/>
    <w:rsid w:val="00566FEA"/>
    <w:rsid w:val="00570E2B"/>
    <w:rsid w:val="005C3FA0"/>
    <w:rsid w:val="005F0BBF"/>
    <w:rsid w:val="005F63C5"/>
    <w:rsid w:val="006806B1"/>
    <w:rsid w:val="0071574A"/>
    <w:rsid w:val="007F0CF8"/>
    <w:rsid w:val="008B2DE7"/>
    <w:rsid w:val="0090081E"/>
    <w:rsid w:val="00937D42"/>
    <w:rsid w:val="00A75E35"/>
    <w:rsid w:val="00A87A62"/>
    <w:rsid w:val="00AA1D8D"/>
    <w:rsid w:val="00B47730"/>
    <w:rsid w:val="00B71692"/>
    <w:rsid w:val="00B727ED"/>
    <w:rsid w:val="00BF68EB"/>
    <w:rsid w:val="00C942A4"/>
    <w:rsid w:val="00CB0664"/>
    <w:rsid w:val="00CB375C"/>
    <w:rsid w:val="00D66C63"/>
    <w:rsid w:val="00D71629"/>
    <w:rsid w:val="00DA3434"/>
    <w:rsid w:val="00DD5EE2"/>
    <w:rsid w:val="00E21512"/>
    <w:rsid w:val="00E258C1"/>
    <w:rsid w:val="00EC6DDA"/>
    <w:rsid w:val="00EF0BBB"/>
    <w:rsid w:val="00F026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C8C3D"/>
  <w14:defaultImageDpi w14:val="330"/>
  <w15:docId w15:val="{35DA9F07-92CA-43F1-BE10-BA930547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Kowshikreddy Chinthareddy</cp:lastModifiedBy>
  <cp:revision>3</cp:revision>
  <dcterms:created xsi:type="dcterms:W3CDTF">2025-03-27T04:54:00Z</dcterms:created>
  <dcterms:modified xsi:type="dcterms:W3CDTF">2025-03-27T04:56:00Z</dcterms:modified>
  <cp:category/>
</cp:coreProperties>
</file>